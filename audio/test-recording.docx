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[00:01.310 --&gt; 00:04.910]  This is test audio for the AI transcription service.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